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F6F154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IC Pin Diagram</w:t>
      </w:r>
    </w:p>
    <w:p w14:paraId="3C61CA85">
      <w:pPr>
        <w:rPr>
          <w:rFonts w:hint="default" w:ascii="Times New Roman" w:hAnsi="Times New Roman" w:cs="Times New Roman"/>
          <w:sz w:val="28"/>
          <w:szCs w:val="28"/>
        </w:rPr>
      </w:pPr>
    </w:p>
    <w:p w14:paraId="67E496A2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--</w:t>
      </w:r>
    </w:p>
    <w:p w14:paraId="42D160BD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3654425</wp:posOffset>
            </wp:positionH>
            <wp:positionV relativeFrom="paragraph">
              <wp:posOffset>387985</wp:posOffset>
            </wp:positionV>
            <wp:extent cx="2121535" cy="1569085"/>
            <wp:effectExtent l="0" t="0" r="635" b="12065"/>
            <wp:wrapNone/>
            <wp:docPr id="13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13151" t="18164" r="13163" b="1302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21535" cy="156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1811655</wp:posOffset>
            </wp:positionH>
            <wp:positionV relativeFrom="paragraph">
              <wp:posOffset>462915</wp:posOffset>
            </wp:positionV>
            <wp:extent cx="2141855" cy="1432560"/>
            <wp:effectExtent l="0" t="0" r="0" b="6985"/>
            <wp:wrapThrough wrapText="bothSides">
              <wp:wrapPolygon>
                <wp:start x="6" y="21600"/>
                <wp:lineTo x="21523" y="21600"/>
                <wp:lineTo x="21523" y="230"/>
                <wp:lineTo x="6" y="230"/>
                <wp:lineTo x="6" y="21600"/>
              </wp:wrapPolygon>
            </wp:wrapThrough>
            <wp:docPr id="11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9576" t="17814" r="8655" b="1337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41855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107315</wp:posOffset>
            </wp:positionV>
            <wp:extent cx="2133600" cy="2089785"/>
            <wp:effectExtent l="0" t="0" r="0" b="13335"/>
            <wp:wrapNone/>
            <wp:docPr id="12" name="Picture 12" descr="74ls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74ls161"/>
                    <pic:cNvPicPr>
                      <a:picLocks noChangeAspect="1"/>
                    </pic:cNvPicPr>
                  </pic:nvPicPr>
                  <pic:blipFill>
                    <a:blip r:embed="rId6">
                      <a:grayscl/>
                    </a:blip>
                    <a:srcRect l="18318" t="7072" r="15104" b="814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86FE8">
      <w:pPr>
        <w:rPr>
          <w:rFonts w:ascii="SimSun" w:hAnsi="SimSun" w:eastAsia="SimSun" w:cs="SimSu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343535</wp:posOffset>
                </wp:positionH>
                <wp:positionV relativeFrom="paragraph">
                  <wp:posOffset>82550</wp:posOffset>
                </wp:positionV>
                <wp:extent cx="27305" cy="27305"/>
                <wp:effectExtent l="10160" t="13970" r="23495" b="19685"/>
                <wp:wrapNone/>
                <wp:docPr id="47" name="Isosceles Tri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" cy="2730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7.05pt;margin-top:6.5pt;height:2.15pt;width:2.15pt;z-index:251687936;v-text-anchor:middle;mso-width-relative:page;mso-height-relative:page;" fillcolor="#5B9BD5 [3204]" filled="t" stroked="t" coordsize="21600,21600" o:gfxdata="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C0dOLWAAAABwEAAA8AAAAAAAAAAQAgAAAA&#10;IgAAAGRycy9kb3ducmV2LnhtbFBLAQIUABQAAAAIAIdO4kAzy+BUfwIAACUFAAAOAAAAAAAAAAEA&#10;IAAAACUBAABkcnMvZTJvRG9jLnhtbFBLBQYAAAAABgAGAFkBAAAWBgAAAAA=&#10;" adj="108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4288790</wp:posOffset>
                </wp:positionH>
                <wp:positionV relativeFrom="paragraph">
                  <wp:posOffset>168275</wp:posOffset>
                </wp:positionV>
                <wp:extent cx="5080" cy="302260"/>
                <wp:effectExtent l="4445" t="0" r="5715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02260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accent1"/>
                          </a:solidFill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7.7pt;margin-top:13.25pt;height:23.8pt;width:0.4pt;z-index:251672576;mso-width-relative:page;mso-height-relative:page;" filled="f" stroked="t" coordsize="21600,21600" o:gfxdata="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KaaZzXAAAACQEAAA8AAAAA&#10;AAAAAQAgAAAAIgAAAGRycy9kb3ducmV2LnhtbFBLAQIUABQAAAAIAIdO4kDkTpWf3AEAALcDAAAO&#10;AAAAAAAAAAEAIAAAACYBAABkcnMvZTJvRG9jLnhtbFBLBQYAAAAABgAGAFkBAAB0BQAAAAA=&#10;">
                <v:fill on="f" focussize="0,0"/>
                <v:stroke weight="0.5pt" color="#5B9BD5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E970D4B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1465580</wp:posOffset>
                </wp:positionH>
                <wp:positionV relativeFrom="paragraph">
                  <wp:posOffset>187960</wp:posOffset>
                </wp:positionV>
                <wp:extent cx="278765" cy="17970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65705" y="2287905"/>
                          <a:ext cx="278765" cy="179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528DD">
                            <w:pPr>
                              <w:rPr>
                                <w:rFonts w:hint="default"/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8"/>
                                <w:szCs w:val="8"/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4pt;margin-top:14.8pt;height:14.15pt;width:21.95pt;z-index:251666432;mso-width-relative:page;mso-height-relative:page;" filled="f" stroked="f" coordsize="21600,21600" o:gfxdata="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oTIGZ2wAAAAkBAAAPAAAAAAAAAAEAIAAAACIAAABkcnMvZG93bnJl&#10;di54bWxQSwECFAAUAAAACACHTuJAzgTRTjMCAAByBAAADgAAAAAAAAABACAAAAAq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68528DD">
                      <w:pPr>
                        <w:rPr>
                          <w:rFonts w:hint="default"/>
                          <w:sz w:val="8"/>
                          <w:szCs w:val="8"/>
                          <w:lang w:val="en-US"/>
                        </w:rPr>
                      </w:pPr>
                      <w:r>
                        <w:rPr>
                          <w:rFonts w:hint="default"/>
                          <w:sz w:val="8"/>
                          <w:szCs w:val="8"/>
                          <w:lang w:val="en-U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</w:p>
    <w:p w14:paraId="35690297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4493260</wp:posOffset>
                </wp:positionH>
                <wp:positionV relativeFrom="paragraph">
                  <wp:posOffset>74295</wp:posOffset>
                </wp:positionV>
                <wp:extent cx="389890" cy="2095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89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58722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3.8pt;margin-top:5.85pt;height:16.5pt;width:30.7pt;z-index:251681792;mso-width-relative:page;mso-height-relative:page;" filled="f" stroked="f" coordsize="21600,21600" o:gfxdata="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PxO3LaAAAACQEAAA8AAAAAAAAAAQAgAAAAIgAAAGRycy9kb3ducmV2LnhtbFBLAQIU&#10;ABQAAAAIAIdO4kDlGSZnKgIAAGYEAAAOAAAAAAAAAAEAIAAAACk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4958722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78105</wp:posOffset>
                </wp:positionV>
                <wp:extent cx="389890" cy="20955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89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D0278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7pt;margin-top:6.15pt;height:16.5pt;width:30.7pt;z-index:251680768;mso-width-relative:page;mso-height-relative:page;" filled="f" stroked="f" coordsize="21600,21600" o:gfxdata="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MZRKKDaAAAACQEAAA8AAAAAAAAAAQAgAAAAIgAAAGRycy9kb3ducmV2LnhtbFBLAQIU&#10;ABQAAAAIAIdO4kBSdAvvKgIAAGYEAAAOAAAAAAAAAAEAIAAAACk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88D0278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744220</wp:posOffset>
                </wp:positionH>
                <wp:positionV relativeFrom="paragraph">
                  <wp:posOffset>103505</wp:posOffset>
                </wp:positionV>
                <wp:extent cx="389890" cy="20955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33550" y="2361565"/>
                          <a:ext cx="38989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C74102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6pt;margin-top:8.15pt;height:16.5pt;width:30.7pt;z-index:251679744;mso-width-relative:page;mso-height-relative:page;" filled="f" stroked="f" coordsize="21600,21600" o:gfxdata="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N6/xw3aAAAACQEAAA8AAAAAAAAAAQAgAAAAIgAAAGRycy9kb3ducmV2&#10;LnhtbFBLAQIUABQAAAAIAIdO4kAGgBcaMwIAAHIEAAAOAAAAAAAAAAEAIAAAACk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4C74102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41</w:t>
                      </w:r>
                    </w:p>
                  </w:txbxContent>
                </v:textbox>
              </v:shape>
            </w:pict>
          </mc:Fallback>
        </mc:AlternateContent>
      </w:r>
    </w:p>
    <w:p w14:paraId="02A2CCD0">
      <w:pPr>
        <w:rPr>
          <w:rFonts w:ascii="SimSun" w:hAnsi="SimSun" w:eastAsia="SimSun" w:cs="SimSu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4388485</wp:posOffset>
                </wp:positionH>
                <wp:positionV relativeFrom="paragraph">
                  <wp:posOffset>67310</wp:posOffset>
                </wp:positionV>
                <wp:extent cx="611505" cy="34036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48935" y="2515235"/>
                          <a:ext cx="611505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A3158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74LS164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5.55pt;margin-top:5.3pt;height:26.8pt;width:48.15pt;z-index:251678720;mso-width-relative:page;mso-height-relative:page;" filled="f" stroked="f" coordsize="21600,21600" o:gfxdata="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uMkoc2gAAAAkBAAAPAAAAAAAAAAEAIAAAACIAAABkcnMvZG93&#10;bnJldi54bWxQSwECFAAUAAAACACHTuJASU6mtjcCAAByBAAADgAAAAAAAAABACAAAAAp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D1A3158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74LS164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2674620</wp:posOffset>
                </wp:positionH>
                <wp:positionV relativeFrom="paragraph">
                  <wp:posOffset>20320</wp:posOffset>
                </wp:positionV>
                <wp:extent cx="596265" cy="52133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89020" y="2452370"/>
                          <a:ext cx="596265" cy="521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61378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D0I0</w:t>
                            </w:r>
                          </w:p>
                          <w:p w14:paraId="4BB1FECF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Q0S0</w:t>
                            </w:r>
                          </w:p>
                          <w:p w14:paraId="3DC37E45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151</w:t>
                            </w:r>
                          </w:p>
                          <w:p w14:paraId="4226EAB6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2E688B1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6pt;margin-top:1.6pt;height:41.05pt;width:46.95pt;z-index:251677696;mso-width-relative:page;mso-height-relative:page;" filled="f" stroked="f" coordsize="21600,21600" o:gfxdata="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B6onx2gAAAAgBAAAPAAAAAAAAAAEAIAAAACIAAABkcnMvZG93&#10;bnJldi54bWxQSwECFAAUAAAACACHTuJAXWWC7zcCAAByBAAADgAAAAAAAAABACAAAAAp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7B61378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D0I0</w:t>
                      </w:r>
                    </w:p>
                    <w:p w14:paraId="4BB1FECF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Q0S0</w:t>
                      </w:r>
                    </w:p>
                    <w:p w14:paraId="3DC37E45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151</w:t>
                      </w:r>
                    </w:p>
                    <w:p w14:paraId="4226EAB6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</w:p>
                    <w:p w14:paraId="22E688B1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1457960</wp:posOffset>
                </wp:positionH>
                <wp:positionV relativeFrom="paragraph">
                  <wp:posOffset>22860</wp:posOffset>
                </wp:positionV>
                <wp:extent cx="278765" cy="17970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65" cy="179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931C1">
                            <w:pPr>
                              <w:rPr>
                                <w:rFonts w:hint="default"/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8"/>
                                <w:szCs w:val="8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8pt;margin-top:1.8pt;height:14.15pt;width:21.95pt;z-index:251667456;mso-width-relative:page;mso-height-relative:page;" filled="f" stroked="f" coordsize="21600,21600" o:gfxdata="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U5K5ctoAAAAIAQAADwAAAAAAAAABACAAAAAiAAAAZHJzL2Rvd25yZXYueG1sUEsB&#10;AhQAFAAAAAgAh07iQLy8+0QsAgAAZg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50931C1">
                      <w:pPr>
                        <w:rPr>
                          <w:rFonts w:hint="default"/>
                          <w:sz w:val="8"/>
                          <w:szCs w:val="8"/>
                          <w:lang w:val="en-US"/>
                        </w:rPr>
                      </w:pPr>
                      <w:r>
                        <w:rPr>
                          <w:rFonts w:hint="default"/>
                          <w:sz w:val="8"/>
                          <w:szCs w:val="8"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0C70E1B2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2517775</wp:posOffset>
                </wp:positionH>
                <wp:positionV relativeFrom="paragraph">
                  <wp:posOffset>120650</wp:posOffset>
                </wp:positionV>
                <wp:extent cx="7620" cy="147320"/>
                <wp:effectExtent l="6350" t="635" r="16510" b="44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32175" y="2779395"/>
                          <a:ext cx="7620" cy="1473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8.25pt;margin-top:9.5pt;height:11.6pt;width:0.6pt;z-index:251718656;mso-width-relative:page;mso-height-relative:page;" filled="f" stroked="t" coordsize="21600,21600" o:gfxdata="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hTq3/dYA&#10;AAAJAQAADwAAAAAAAAABACAAAAAiAAAAZHJzL2Rvd25yZXYueG1sUEsBAhQAFAAAAAgAh07iQPY2&#10;cBXoAQAAwwMAAA4AAAAAAAAAAQAgAAAAJQEAAGRycy9lMm9Eb2MueG1sUEsFBgAAAAAGAAYAWQEA&#10;AH8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1469390</wp:posOffset>
                </wp:positionH>
                <wp:positionV relativeFrom="paragraph">
                  <wp:posOffset>74295</wp:posOffset>
                </wp:positionV>
                <wp:extent cx="278765" cy="17970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65" cy="179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4126F">
                            <w:pPr>
                              <w:rPr>
                                <w:rFonts w:hint="default"/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8"/>
                                <w:szCs w:val="8"/>
                                <w:lang w:val="en-US"/>
                              </w:rPr>
                              <w:t>9</w:t>
                            </w:r>
                          </w:p>
                          <w:p w14:paraId="4B2395FE">
                            <w:pPr>
                              <w:rPr>
                                <w:rFonts w:hint="default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18841C99">
                            <w:pPr>
                              <w:rPr>
                                <w:rFonts w:hint="default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508A39D1">
                            <w:pPr>
                              <w:rPr>
                                <w:rFonts w:hint="default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3EB4C58D">
                            <w:pPr>
                              <w:rPr>
                                <w:rFonts w:hint="default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313477D5">
                            <w:pPr>
                              <w:rPr>
                                <w:rFonts w:hint="default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6EE7BDAF">
                            <w:pPr>
                              <w:rPr>
                                <w:rFonts w:hint="default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55BDE8B2">
                            <w:pPr>
                              <w:rPr>
                                <w:rFonts w:hint="default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53D6DBAC">
                            <w:pPr>
                              <w:rPr>
                                <w:rFonts w:hint="default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77941447">
                            <w:pPr>
                              <w:rPr>
                                <w:rFonts w:hint="default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7pt;margin-top:5.85pt;height:14.15pt;width:21.95pt;z-index:251668480;mso-width-relative:page;mso-height-relative:page;" filled="f" stroked="f" coordsize="21600,21600" o:gfxdata="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5F5Dc2gAAAAkBAAAPAAAAAAAAAAEAIAAAACIAAABkcnMvZG93bnJldi54bWxQSwEC&#10;FAAUAAAACACHTuJA87QMqCsCAABm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CA4126F">
                      <w:pPr>
                        <w:rPr>
                          <w:rFonts w:hint="default"/>
                          <w:sz w:val="8"/>
                          <w:szCs w:val="8"/>
                          <w:lang w:val="en-US"/>
                        </w:rPr>
                      </w:pPr>
                      <w:r>
                        <w:rPr>
                          <w:rFonts w:hint="default"/>
                          <w:sz w:val="8"/>
                          <w:szCs w:val="8"/>
                          <w:lang w:val="en-US"/>
                        </w:rPr>
                        <w:t>9</w:t>
                      </w:r>
                    </w:p>
                    <w:p w14:paraId="4B2395FE">
                      <w:pPr>
                        <w:rPr>
                          <w:rFonts w:hint="default"/>
                          <w:sz w:val="8"/>
                          <w:szCs w:val="8"/>
                          <w:lang w:val="en-US"/>
                        </w:rPr>
                      </w:pPr>
                    </w:p>
                    <w:p w14:paraId="18841C99">
                      <w:pPr>
                        <w:rPr>
                          <w:rFonts w:hint="default"/>
                          <w:sz w:val="8"/>
                          <w:szCs w:val="8"/>
                          <w:lang w:val="en-US"/>
                        </w:rPr>
                      </w:pPr>
                    </w:p>
                    <w:p w14:paraId="508A39D1">
                      <w:pPr>
                        <w:rPr>
                          <w:rFonts w:hint="default"/>
                          <w:sz w:val="8"/>
                          <w:szCs w:val="8"/>
                          <w:lang w:val="en-US"/>
                        </w:rPr>
                      </w:pPr>
                    </w:p>
                    <w:p w14:paraId="3EB4C58D">
                      <w:pPr>
                        <w:rPr>
                          <w:rFonts w:hint="default"/>
                          <w:sz w:val="8"/>
                          <w:szCs w:val="8"/>
                          <w:lang w:val="en-US"/>
                        </w:rPr>
                      </w:pPr>
                    </w:p>
                    <w:p w14:paraId="313477D5">
                      <w:pPr>
                        <w:rPr>
                          <w:rFonts w:hint="default"/>
                          <w:sz w:val="8"/>
                          <w:szCs w:val="8"/>
                          <w:lang w:val="en-US"/>
                        </w:rPr>
                      </w:pPr>
                    </w:p>
                    <w:p w14:paraId="6EE7BDAF">
                      <w:pPr>
                        <w:rPr>
                          <w:rFonts w:hint="default"/>
                          <w:sz w:val="8"/>
                          <w:szCs w:val="8"/>
                          <w:lang w:val="en-US"/>
                        </w:rPr>
                      </w:pPr>
                    </w:p>
                    <w:p w14:paraId="55BDE8B2">
                      <w:pPr>
                        <w:rPr>
                          <w:rFonts w:hint="default"/>
                          <w:sz w:val="8"/>
                          <w:szCs w:val="8"/>
                          <w:lang w:val="en-US"/>
                        </w:rPr>
                      </w:pPr>
                    </w:p>
                    <w:p w14:paraId="53D6DBAC">
                      <w:pPr>
                        <w:rPr>
                          <w:rFonts w:hint="default"/>
                          <w:sz w:val="8"/>
                          <w:szCs w:val="8"/>
                          <w:lang w:val="en-US"/>
                        </w:rPr>
                      </w:pPr>
                    </w:p>
                    <w:p w14:paraId="77941447">
                      <w:pPr>
                        <w:rPr>
                          <w:rFonts w:hint="default"/>
                          <w:sz w:val="8"/>
                          <w:szCs w:val="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189865</wp:posOffset>
                </wp:positionH>
                <wp:positionV relativeFrom="paragraph">
                  <wp:posOffset>619125</wp:posOffset>
                </wp:positionV>
                <wp:extent cx="129540" cy="1905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19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95pt;margin-top:48.75pt;height:0.15pt;width:10.2pt;z-index:251665408;mso-width-relative:page;mso-height-relative:page;" filled="f" stroked="t" coordsize="21600,21600" o:gfxdata="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hMFxLtMAAAAHAQAADwAAAAAAAAABACAA&#10;AAAiAAAAZHJzL2Rvd25yZXYueG1sUEsBAhQAFAAAAAgAh07iQOS73o7ZAQAAuQMAAA4AAAAAAAAA&#10;AQAgAAAAIgEAAGRycy9lMm9Eb2MueG1sUEsFBgAAAAAGAAYAWQEAAG0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1520825</wp:posOffset>
                </wp:positionH>
                <wp:positionV relativeFrom="paragraph">
                  <wp:posOffset>619125</wp:posOffset>
                </wp:positionV>
                <wp:extent cx="129540" cy="1905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19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75pt;margin-top:48.75pt;height:0.15pt;width:10.2pt;z-index:251664384;mso-width-relative:page;mso-height-relative:page;" filled="f" stroked="t" coordsize="21600,21600" o:gfxdata="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n5tk3NYAAAAJAQAADwAAAAAAAAAB&#10;ACAAAAAiAAAAZHJzL2Rvd25yZXYueG1sUEsBAhQAFAAAAAgAh07iQKvZwFXZAQAAuQMAAA4AAAAA&#10;AAAAAQAgAAAAJQEAAGRycy9lMm9Eb2MueG1sUEsFBgAAAAAGAAYAWQEAAHA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1524635</wp:posOffset>
                </wp:positionH>
                <wp:positionV relativeFrom="paragraph">
                  <wp:posOffset>856615</wp:posOffset>
                </wp:positionV>
                <wp:extent cx="129540" cy="1905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39035" y="3486150"/>
                          <a:ext cx="129540" cy="19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0.05pt;margin-top:67.45pt;height:0.15pt;width:10.2pt;z-index:251663360;mso-width-relative:page;mso-height-relative:page;" filled="f" stroked="t" coordsize="21600,21600" o:gfxdata="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hp2Q61QAA&#10;AAsBAAAPAAAAAAAAAAEAIAAAACIAAABkcnMvZG93bnJldi54bWxQSwECFAAUAAAACACHTuJAaIbk&#10;MegBAADFAwAADgAAAAAAAAABACAAAAAkAQAAZHJzL2Uyb0RvYy54bWxQSwUGAAAAAAYABgBZAQAA&#10;fg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 w14:paraId="5730640D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1581785</wp:posOffset>
                </wp:positionH>
                <wp:positionV relativeFrom="paragraph">
                  <wp:posOffset>168275</wp:posOffset>
                </wp:positionV>
                <wp:extent cx="27305" cy="27305"/>
                <wp:effectExtent l="10160" t="13970" r="23495" b="19685"/>
                <wp:wrapNone/>
                <wp:docPr id="25" name="Isosceles 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9555" y="2827655"/>
                          <a:ext cx="27305" cy="2730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24.55pt;margin-top:13.25pt;height:2.15pt;width:2.15pt;z-index:251671552;v-text-anchor:middle;mso-width-relative:page;mso-height-relative:page;" fillcolor="#5B9BD5 [3204]" filled="t" stroked="t" coordsize="21600,21600" o:gfxdata="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T2L1NNkAAAAJAQAADwAA&#10;AAAAAAABACAAAAAiAAAAZHJzL2Rvd25yZXYueG1sUEsBAhQAFAAAAAgAh07iQFruciaHAgAAMQUA&#10;AA4AAAAAAAAAAQAgAAAAKAEAAGRycy9lMm9Eb2MueG1sUEsFBgAAAAAGAAYAWQEAACEGAAAAAA==&#10;" adj="108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0A8DF20E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116B441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5349240</wp:posOffset>
                </wp:positionH>
                <wp:positionV relativeFrom="paragraph">
                  <wp:posOffset>156210</wp:posOffset>
                </wp:positionV>
                <wp:extent cx="340360" cy="22923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86195" y="3458210"/>
                          <a:ext cx="340360" cy="229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6ED3F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2’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1.2pt;margin-top:12.3pt;height:18.05pt;width:26.8pt;z-index:251674624;mso-width-relative:page;mso-height-relative:page;" filled="f" stroked="f" coordsize="21600,21600" o:gfxdata="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/rrS0toAAAAJAQAADwAAAAAAAAABACAAAAAiAAAAZHJzL2Rvd25y&#10;ZXYueG1sUEsBAhQAFAAAAAgAh07iQNKlakg1AgAAcgQAAA4AAAAAAAAAAQAgAAAAKQ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0B6ED3F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2’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5487035</wp:posOffset>
                </wp:positionH>
                <wp:positionV relativeFrom="paragraph">
                  <wp:posOffset>12700</wp:posOffset>
                </wp:positionV>
                <wp:extent cx="129540" cy="1905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19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2.05pt;margin-top:1pt;height:0.15pt;width:10.2pt;z-index:251673600;mso-width-relative:page;mso-height-relative:page;" filled="f" stroked="t" coordsize="21600,21600" o:gfxdata="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SM6w7TAAAABwEAAA8AAAAAAAAAAQAg&#10;AAAAIgAAAGRycy9kb3ducmV2LnhtbFBLAQIUABQAAAAIAIdO4kDdvERC2gEAALkDAAAOAAAAAAAA&#10;AAEAIAAAACIBAABkcnMvZTJvRG9jLnhtbFBLBQYAAAAABgAGAFkBAABu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2376805</wp:posOffset>
                </wp:positionH>
                <wp:positionV relativeFrom="paragraph">
                  <wp:posOffset>16510</wp:posOffset>
                </wp:positionV>
                <wp:extent cx="27305" cy="27305"/>
                <wp:effectExtent l="6350" t="6350" r="12065" b="1206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" cy="27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15pt;margin-top:1.3pt;height:2.15pt;width:2.15pt;z-index:251670528;v-text-anchor:middle;mso-width-relative:page;mso-height-relative:page;" filled="f" stroked="t" coordsize="21600,21600" o:gfxdata="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aF446NcAAAAHAQAADwAAAAAAAAABACAAAAAiAAAAZHJzL2Rvd25yZXYueG1sUEsBAhQAFAAAAAgA&#10;h07iQO5VNTVfAgAAywQAAA4AAAAAAAAAAQAgAAAAJgEAAGRycy9lMm9Eb2MueG1sUEsFBgAAAAAG&#10;AAYAWQEAAPcFAAAAAA==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CDBCC42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64B4E86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63F8A05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1814C84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187960</wp:posOffset>
                </wp:positionV>
                <wp:extent cx="27305" cy="27305"/>
                <wp:effectExtent l="6350" t="6350" r="12065" b="1206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" cy="27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91ED47C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9.5pt;margin-top:14.8pt;height:2.15pt;width:2.15pt;z-index:251675648;v-text-anchor:middle;mso-width-relative:page;mso-height-relative:page;" filled="f" stroked="t" coordsize="21600,21600" o:gfxdata="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zSh3odgAAAAJAQAADwAAAAAAAAABACAAAAAiAAAAZHJzL2Rvd25yZXYueG1sUEsBAhQA&#10;FAAAAAgAh07iQI/er4lkAgAA1gQAAA4AAAAAAAAAAQAgAAAAJwEAAGRycy9lMm9Eb2MueG1sUEsF&#10;BgAAAAAGAAYAWQEAAP0FAAAAAA=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 w14:paraId="291ED47C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2123440</wp:posOffset>
            </wp:positionH>
            <wp:positionV relativeFrom="paragraph">
              <wp:posOffset>34925</wp:posOffset>
            </wp:positionV>
            <wp:extent cx="1736090" cy="2218690"/>
            <wp:effectExtent l="0" t="0" r="1270" b="6350"/>
            <wp:wrapNone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l="3799" b="11789"/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2218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15240</wp:posOffset>
            </wp:positionV>
            <wp:extent cx="1874520" cy="2127250"/>
            <wp:effectExtent l="0" t="0" r="0" b="6350"/>
            <wp:wrapNone/>
            <wp:docPr id="21" name="Pictur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l="3883" t="5093" r="3951" b="8752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212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19FBC871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170CBFB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854BC55">
      <w:pPr>
        <w:rPr>
          <w:rFonts w:ascii="SimSun" w:hAnsi="SimSun" w:eastAsia="SimSun" w:cs="SimSu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2782570</wp:posOffset>
                </wp:positionH>
                <wp:positionV relativeFrom="paragraph">
                  <wp:posOffset>192405</wp:posOffset>
                </wp:positionV>
                <wp:extent cx="389890" cy="20955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89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12308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9.1pt;margin-top:15.15pt;height:16.5pt;width:30.7pt;z-index:251683840;mso-width-relative:page;mso-height-relative:page;" filled="f" stroked="f" coordsize="21600,21600" o:gfxdata="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gYnGEdsAAAAJAQAADwAAAAAAAAABACAAAAAiAAAAZHJzL2Rvd25yZXYueG1sUEsB&#10;AhQAFAAAAAgAh07iQMrEDawrAgAAZg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B712308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758825</wp:posOffset>
                </wp:positionH>
                <wp:positionV relativeFrom="paragraph">
                  <wp:posOffset>177800</wp:posOffset>
                </wp:positionV>
                <wp:extent cx="389890" cy="20955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89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95D28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75pt;margin-top:14pt;height:16.5pt;width:30.7pt;z-index:251682816;mso-width-relative:page;mso-height-relative:page;" filled="f" stroked="f" coordsize="21600,21600" o:gfxdata="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x/cIYtgAAAAJAQAADwAAAAAAAAABACAAAAAiAAAAZHJzL2Rvd25yZXYueG1sUEsBAhQA&#10;FAAAAAgAh07iQH2pICQrAgAAZgQAAA4AAAAAAAAAAQAgAAAAJ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D095D28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</w:p>
    <w:p w14:paraId="5DF807A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2630170</wp:posOffset>
                </wp:positionH>
                <wp:positionV relativeFrom="paragraph">
                  <wp:posOffset>196215</wp:posOffset>
                </wp:positionV>
                <wp:extent cx="611505" cy="38354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383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58D4F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74LS374</w:t>
                            </w:r>
                          </w:p>
                          <w:p w14:paraId="28ED7F6A"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Q0D0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7.1pt;margin-top:15.45pt;height:30.2pt;width:48.15pt;z-index:251684864;mso-width-relative:page;mso-height-relative:page;" filled="f" stroked="f" coordsize="21600,21600" o:gfxdata="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GuUtEtoAAAAJAQAADwAAAAAAAAABACAAAAAiAAAAZHJzL2Rvd25yZXYueG1sUEsB&#10;AhQAFAAAAAgAh07iQGTcfwksAgAAZg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5358D4F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74LS374</w:t>
                      </w:r>
                    </w:p>
                    <w:p w14:paraId="28ED7F6A">
                      <w:pPr>
                        <w:jc w:val="center"/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Q0D0</w:t>
                      </w:r>
                    </w:p>
                  </w:txbxContent>
                </v:textbox>
              </v:shape>
            </w:pict>
          </mc:Fallback>
        </mc:AlternateContent>
      </w:r>
    </w:p>
    <w:p w14:paraId="4A200B7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61EAAC8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E388274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346F736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E56F1EE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3818890</wp:posOffset>
                </wp:positionH>
                <wp:positionV relativeFrom="paragraph">
                  <wp:posOffset>187325</wp:posOffset>
                </wp:positionV>
                <wp:extent cx="27305" cy="27305"/>
                <wp:effectExtent l="10160" t="13970" r="23495" b="19685"/>
                <wp:wrapNone/>
                <wp:docPr id="36" name="Isosceles Tri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" cy="2730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300.7pt;margin-top:14.75pt;height:2.15pt;width:2.15pt;z-index:251676672;v-text-anchor:middle;mso-width-relative:page;mso-height-relative:page;" fillcolor="#5B9BD5 [3204]" filled="t" stroked="t" coordsize="21600,21600" o:gfxdata="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6TSmxNoAAAAJAQAADwAAAAAAAAAB&#10;ACAAAAAiAAAAZHJzL2Rvd25yZXYueG1sUEsBAhQAFAAAAAgAh07iQJrFpyKAAgAAJQUAAA4AAAAA&#10;AAAAAQAgAAAAKQEAAGRycy9lMm9Eb2MueG1sUEsFBgAAAAAGAAYAWQEAABsGAAAAAA==&#10;" adj="108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50D58600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F966725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48A87F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9ABF894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--</w:t>
      </w:r>
    </w:p>
    <w:p w14:paraId="54196AB5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ADB294F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2178685</wp:posOffset>
            </wp:positionH>
            <wp:positionV relativeFrom="paragraph">
              <wp:posOffset>160020</wp:posOffset>
            </wp:positionV>
            <wp:extent cx="1786255" cy="1873250"/>
            <wp:effectExtent l="0" t="0" r="12065" b="1270"/>
            <wp:wrapNone/>
            <wp:docPr id="53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1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rcRect l="4137" t="16686" r="8367" b="6257"/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187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78740</wp:posOffset>
            </wp:positionV>
            <wp:extent cx="2133600" cy="2089785"/>
            <wp:effectExtent l="0" t="0" r="0" b="13335"/>
            <wp:wrapNone/>
            <wp:docPr id="45" name="Picture 45" descr="74ls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74ls161"/>
                    <pic:cNvPicPr>
                      <a:picLocks noChangeAspect="1"/>
                    </pic:cNvPicPr>
                  </pic:nvPicPr>
                  <pic:blipFill>
                    <a:blip r:embed="rId6">
                      <a:grayscl/>
                    </a:blip>
                    <a:srcRect l="18318" t="7072" r="15104" b="814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00456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2468880</wp:posOffset>
                </wp:positionH>
                <wp:positionV relativeFrom="paragraph">
                  <wp:posOffset>175260</wp:posOffset>
                </wp:positionV>
                <wp:extent cx="129540" cy="1905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19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4.4pt;margin-top:13.8pt;height:0.15pt;width:10.2pt;z-index:251696128;mso-width-relative:page;mso-height-relative:page;" filled="f" stroked="t" coordsize="21600,21600" o:gfxdata="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sWJ0N1QAAAAkBAAAPAAAAAAAAAAEA&#10;IAAAACIAAABkcnMvZG93bnJldi54bWxQSwECFAAUAAAACACHTuJA+ZZToNkBAAC5AwAADgAAAAAA&#10;AAABACAAAAAkAQAAZHJzL2Uyb0RvYy54bWxQSwUGAAAAAAYABgBZAQAAbw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4324350</wp:posOffset>
            </wp:positionH>
            <wp:positionV relativeFrom="paragraph">
              <wp:posOffset>1270</wp:posOffset>
            </wp:positionV>
            <wp:extent cx="1690370" cy="1801495"/>
            <wp:effectExtent l="0" t="0" r="1270" b="12065"/>
            <wp:wrapNone/>
            <wp:docPr id="56" name="Picture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16" descr="IMG_256"/>
                    <pic:cNvPicPr>
                      <a:picLocks noChangeAspect="1"/>
                    </pic:cNvPicPr>
                  </pic:nvPicPr>
                  <pic:blipFill>
                    <a:blip r:embed="rId11">
                      <a:grayscl/>
                    </a:blip>
                    <a:srcRect l="21035" t="2973" r="17759" b="5560"/>
                    <a:stretch>
                      <a:fillRect/>
                    </a:stretch>
                  </pic:blipFill>
                  <pic:spPr>
                    <a:xfrm>
                      <a:off x="0" y="0"/>
                      <a:ext cx="1690370" cy="1801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245110</wp:posOffset>
                </wp:positionH>
                <wp:positionV relativeFrom="paragraph">
                  <wp:posOffset>80645</wp:posOffset>
                </wp:positionV>
                <wp:extent cx="129540" cy="1905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19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.3pt;margin-top:6.35pt;height:0.15pt;width:10.2pt;z-index:251686912;mso-width-relative:page;mso-height-relative:page;" filled="f" stroked="t" coordsize="21600,21600" o:gfxdata="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CBlMhTTAAAABwEAAA8AAAAAAAAAAQAg&#10;AAAAIgAAAGRycy9kb3ducmV2LnhtbFBLAQIUABQAAAAIAIdO4kDGnnuf2gEAALkDAAAOAAAAAAAA&#10;AAEAIAAAACIBAABkcnMvZTJvRG9jLnhtbFBLBQYAAAAABgAGAFkBAABu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8FACBAC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2531745</wp:posOffset>
                </wp:positionH>
                <wp:positionV relativeFrom="paragraph">
                  <wp:posOffset>88265</wp:posOffset>
                </wp:positionV>
                <wp:extent cx="27305" cy="27305"/>
                <wp:effectExtent l="6350" t="6350" r="12065" b="1206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" cy="27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9.35pt;margin-top:6.95pt;height:2.15pt;width:2.15pt;z-index:251704320;v-text-anchor:middle;mso-width-relative:page;mso-height-relative:page;" filled="f" stroked="t" coordsize="21600,21600" o:gfxdata="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xvlIp2QAAAAkBAAAPAAAAAAAAAAEAIAAAACIAAABkcnMvZG93bnJldi54bWxQSwECFAAUAAAA&#10;CACHTuJA0dikGF8CAADLBAAADgAAAAAAAAABACAAAAAoAQAAZHJzL2Uyb0RvYy54bWxQSwUGAAAA&#10;AAYABgBZAQAA+QUAAAAA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3597275</wp:posOffset>
                </wp:positionH>
                <wp:positionV relativeFrom="paragraph">
                  <wp:posOffset>111125</wp:posOffset>
                </wp:positionV>
                <wp:extent cx="129540" cy="1905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19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3.25pt;margin-top:8.75pt;height:0.15pt;width:10.2pt;z-index:251698176;mso-width-relative:page;mso-height-relative:page;" filled="f" stroked="t" coordsize="21600,21600" o:gfxdata="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O5aA21QAAAAkBAAAPAAAAAAAAAAEA&#10;IAAAACIAAABkcnMvZG93bnJldi54bWxQSwECFAAUAAAACACHTuJAIFusPtkBAAC5AwAADgAAAAAA&#10;AAABACAAAAAkAQAAZHJzL2Uyb0RvYy54bWxQSwUGAAAAAAYABgBZAQAAbw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9351094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2534285</wp:posOffset>
                </wp:positionH>
                <wp:positionV relativeFrom="paragraph">
                  <wp:posOffset>23495</wp:posOffset>
                </wp:positionV>
                <wp:extent cx="27305" cy="27305"/>
                <wp:effectExtent l="6350" t="6350" r="12065" b="1206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" cy="27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9.55pt;margin-top:1.85pt;height:2.15pt;width:2.15pt;z-index:251702272;v-text-anchor:middle;mso-width-relative:page;mso-height-relative:page;" filled="f" stroked="t" coordsize="21600,21600" o:gfxdata="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isy9&#10;3dcAAAAHAQAADwAAAAAAAAABACAAAAAiAAAAZHJzL2Rvd25yZXYueG1sUEsBAhQAFAAAAAgAh07i&#10;QN62GKdcAgAAywQAAA4AAAAAAAAAAQAgAAAAJgEAAGRycy9lMm9Eb2MueG1sUEsFBgAAAAAGAAYA&#10;WQEAAPQFAAAAAA==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3594100</wp:posOffset>
                </wp:positionH>
                <wp:positionV relativeFrom="paragraph">
                  <wp:posOffset>36830</wp:posOffset>
                </wp:positionV>
                <wp:extent cx="129540" cy="1905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19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3pt;margin-top:2.9pt;height:0.15pt;width:10.2pt;z-index:251699200;mso-width-relative:page;mso-height-relative:page;" filled="f" stroked="t" coordsize="21600,21600" o:gfxdata="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FK2UnHTAAAABwEAAA8AAAAAAAAAAQAg&#10;AAAAIgAAAGRycy9kb3ducmV2LnhtbFBLAQIUABQAAAAIAIdO4kBvObLl2gEAALkDAAAOAAAAAAAA&#10;AAEAIAAAACIBAABkcnMvZTJvRG9jLnhtbFBLBQYAAAAABgAGAFkBAABu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2475230</wp:posOffset>
                </wp:positionH>
                <wp:positionV relativeFrom="paragraph">
                  <wp:posOffset>175895</wp:posOffset>
                </wp:positionV>
                <wp:extent cx="129540" cy="1905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19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4.9pt;margin-top:13.85pt;height:0.15pt;width:10.2pt;z-index:251697152;mso-width-relative:page;mso-height-relative:page;" filled="f" stroked="t" coordsize="21600,21600" o:gfxdata="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iFuvbWAAAACQEAAA8AAAAAAAAA&#10;AQAgAAAAIgAAAGRycy9kb3ducmV2LnhtbFBLAQIUABQAAAAIAIdO4kC29E172gEAALkDAAAOAAAA&#10;AAAAAAEAIAAAACUBAABkcnMvZTJvRG9jLnhtbFBLBQYAAAAABgAGAFkBAABx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163830</wp:posOffset>
                </wp:positionV>
                <wp:extent cx="462280" cy="20955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31950" y="7693660"/>
                          <a:ext cx="46228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C4118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.5pt;margin-top:12.9pt;height:16.5pt;width:36.4pt;z-index:251692032;mso-width-relative:page;mso-height-relative:page;" filled="f" stroked="f" coordsize="21600,21600" o:gfxdata="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GRRzwdgAAAAJAQAADwAAAAAAAAABACAAAAAiAAAAZHJzL2Rvd25yZXYu&#10;eG1sUEsBAhQAFAAAAAgAh07iQIYDLi00AgAAcgQAAA4AAAAAAAAAAQAgAAAAJw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9AC4118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51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 w14:paraId="0A09041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2894330</wp:posOffset>
                </wp:positionH>
                <wp:positionV relativeFrom="paragraph">
                  <wp:posOffset>55245</wp:posOffset>
                </wp:positionV>
                <wp:extent cx="462280" cy="20955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8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0B347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7.9pt;margin-top:4.35pt;height:16.5pt;width:36.4pt;z-index:251705344;mso-width-relative:page;mso-height-relative:page;" filled="f" stroked="f" coordsize="21600,21600" o:gfxdata="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Dt3uY2AAAAAgBAAAPAAAAAAAAAAEAIAAAACIAAABkcnMvZG93bnJldi54bWxQSwECFAAU&#10;AAAACACHTuJAIBO++CoCAABmBAAADgAAAAAAAAABACAAAAAn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280B347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37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4978400</wp:posOffset>
                </wp:positionH>
                <wp:positionV relativeFrom="paragraph">
                  <wp:posOffset>57150</wp:posOffset>
                </wp:positionV>
                <wp:extent cx="462280" cy="20955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8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35A51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2pt;margin-top:4.5pt;height:16.5pt;width:36.4pt;z-index:251695104;mso-width-relative:page;mso-height-relative:page;" filled="f" stroked="f" coordsize="21600,21600" o:gfxdata="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fq1Jz2gAAAAgBAAAPAAAAAAAAAAEAIAAAACIAAABkcnMvZG93bnJldi54bWxQSwEC&#10;FAAUAAAACACHTuJAUWMEjisCAABm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7135A51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</w:p>
    <w:p w14:paraId="106B8B2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2842895</wp:posOffset>
                </wp:positionH>
                <wp:positionV relativeFrom="paragraph">
                  <wp:posOffset>133985</wp:posOffset>
                </wp:positionV>
                <wp:extent cx="535940" cy="42481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" cy="42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A6519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A0D0</w:t>
                            </w:r>
                          </w:p>
                          <w:p w14:paraId="3F98F1A7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Q0D4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3.85pt;margin-top:10.55pt;height:33.45pt;width:42.2pt;z-index:251707392;mso-width-relative:page;mso-height-relative:page;" filled="f" stroked="f" coordsize="21600,21600" o:gfxdata="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TnmxwNsAAAAJAQAADwAAAAAAAAABACAAAAAiAAAAZHJzL2Rvd25yZXYueG1sUEsB&#10;AhQAFAAAAAgAh07iQMOfvxArAgAAZg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03A6519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A0D0</w:t>
                      </w:r>
                    </w:p>
                    <w:p w14:paraId="3F98F1A7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Q0D4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660400</wp:posOffset>
                </wp:positionH>
                <wp:positionV relativeFrom="paragraph">
                  <wp:posOffset>143510</wp:posOffset>
                </wp:positionV>
                <wp:extent cx="535940" cy="42481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" cy="42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5D08D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Q0A0</w:t>
                            </w:r>
                          </w:p>
                          <w:p w14:paraId="13364E77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pt;margin-top:11.3pt;height:33.45pt;width:42.2pt;z-index:251706368;mso-width-relative:page;mso-height-relative:page;" filled="f" stroked="f" coordsize="21600,21600" o:gfxdata="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UMe7zZAAAACQEAAA8AAAAAAAAAAQAgAAAAIgAAAGRycy9kb3ducmV2LnhtbFBLAQIU&#10;ABQAAAAIAIdO4kCdMi6tKwIAAGYEAAAOAAAAAAAAAAEAIAAAACg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055D08D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Q0A0</w:t>
                      </w:r>
                    </w:p>
                    <w:p w14:paraId="13364E77"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3597275</wp:posOffset>
                </wp:positionH>
                <wp:positionV relativeFrom="paragraph">
                  <wp:posOffset>180340</wp:posOffset>
                </wp:positionV>
                <wp:extent cx="129540" cy="1905"/>
                <wp:effectExtent l="0" t="0" r="0" b="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19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3.25pt;margin-top:14.2pt;height:0.15pt;width:10.2pt;z-index:251703296;mso-width-relative:page;mso-height-relative:page;" filled="f" stroked="t" coordsize="21600,21600" o:gfxdata="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0ZGyQtUAAAAJAQAADwAAAAAAAAAB&#10;ACAAAAAiAAAAZHJzL2Rvd25yZXYueG1sUEsBAhQAFAAAAAgAh07iQLD7/4jaAQAAuQMAAA4AAAAA&#10;AAAAAQAgAAAAJAEAAGRycy9lMm9Eb2MueG1sUEsFBgAAAAAGAAYAWQEAAHA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3597275</wp:posOffset>
                </wp:positionH>
                <wp:positionV relativeFrom="paragraph">
                  <wp:posOffset>43815</wp:posOffset>
                </wp:positionV>
                <wp:extent cx="129540" cy="1905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19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3.25pt;margin-top:3.45pt;height:0.15pt;width:10.2pt;z-index:251700224;mso-width-relative:page;mso-height-relative:page;" filled="f" stroked="t" coordsize="21600,21600" o:gfxdata="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vn8czTAAAABwEAAA8AAAAAAAAAAQAg&#10;AAAAIgAAAGRycy9kb3ducmV2LnhtbFBLAQIUABQAAAAIAIdO4kD/meFT2gEAALkDAAAOAAAAAAAA&#10;AAEAIAAAACIBAABkcnMvZTJvRG9jLnhtbFBLBQYAAAAABgAGAFkBAABu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DD28CFE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DE9614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D658303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5614670</wp:posOffset>
                </wp:positionH>
                <wp:positionV relativeFrom="paragraph">
                  <wp:posOffset>128270</wp:posOffset>
                </wp:positionV>
                <wp:extent cx="374015" cy="196850"/>
                <wp:effectExtent l="0" t="0" r="6985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" cy="196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7CE43">
                            <w:pPr>
                              <w:rPr>
                                <w:rFonts w:hint="default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6"/>
                                <w:szCs w:val="16"/>
                                <w:lang w:val="en-US"/>
                                <w14:textOutline w14:w="9525">
                                  <w14:round/>
                                </w14:textOutline>
                              </w:rPr>
                              <w:t>2A1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2.1pt;margin-top:10.1pt;height:15.5pt;width:29.45pt;z-index:251719680;mso-width-relative:page;mso-height-relative:page;" fillcolor="#FFFFFF [3212]" filled="t" stroked="f" coordsize="21600,21600" o:gfxdata="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qO+6N1AAAAAkBAAAPAAAAAAAAAAEAIAAAACIAAABkcnMv&#10;ZG93bnJldi54bWxQSwECFAAUAAAACACHTuJAFZvGVEACAACNBAAADgAAAAAAAAABACAAAAAj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A37CE43">
                      <w:pPr>
                        <w:rPr>
                          <w:rFonts w:hint="default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6"/>
                          <w:szCs w:val="16"/>
                          <w:lang w:val="en-US"/>
                          <w14:textOutline w14:w="9525">
                            <w14:round/>
                          </w14:textOutline>
                        </w:rPr>
                        <w:t>2A1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67945</wp:posOffset>
                </wp:positionV>
                <wp:extent cx="129540" cy="1905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19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.8pt;margin-top:5.35pt;height:0.15pt;width:10.2pt;z-index:251691008;mso-width-relative:page;mso-height-relative:page;" filled="f" stroked="t" coordsize="21600,21600" o:gfxdata="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PPpWrNIAAAAHAQAADwAAAAAAAAABACAA&#10;AAAiAAAAZHJzL2Rvd25yZXYueG1sUEsBAhQAFAAAAAgAh07iQIv5CxXaAQAAuQMAAA4AAAAAAAAA&#10;AQAgAAAAIQEAAGRycy9lMm9Eb2MueG1sUEsFBgAAAAAGAAYAWQEAAG0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1507490</wp:posOffset>
                </wp:positionH>
                <wp:positionV relativeFrom="paragraph">
                  <wp:posOffset>62865</wp:posOffset>
                </wp:positionV>
                <wp:extent cx="129540" cy="1905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19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8.7pt;margin-top:4.95pt;height:0.15pt;width:10.2pt;z-index:251688960;mso-width-relative:page;mso-height-relative:page;" filled="f" stroked="t" coordsize="21600,21600" o:gfxdata="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iMV1G1AAAAAgBAAAPAAAAAAAAAAEA&#10;IAAAACIAAABkcnMvZG93bnJldi54bWxQSwECFAAUAAAACACHTuJAmtTrRtoBAAC5AwAADgAAAAAA&#10;AAABACAAAAAjAQAAZHJzL2Uyb0RvYy54bWxQSwUGAAAAAAYABgBZAQAAbw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7C6EE80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1511935</wp:posOffset>
                </wp:positionH>
                <wp:positionV relativeFrom="paragraph">
                  <wp:posOffset>86360</wp:posOffset>
                </wp:positionV>
                <wp:extent cx="129540" cy="1905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19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05pt;margin-top:6.8pt;height:0.15pt;width:10.2pt;z-index:251689984;mso-width-relative:page;mso-height-relative:page;" filled="f" stroked="t" coordsize="21600,21600" o:gfxdata="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CmnC3TUAAAACQEAAA8AAAAAAAAAAQAg&#10;AAAAIgAAAGRycy9kb3ducmV2LnhtbFBLAQIUABQAAAAIAIdO4kDEmxXO2QEAALkDAAAOAAAAAAAA&#10;AAEAIAAAACMBAABkcnMvZTJvRG9jLnhtbFBLBQYAAAAABgAGAFkBAABu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0131B67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ECD3AB8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CEE5CCD">
      <w:pPr>
        <w:jc w:val="righ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 w14:paraId="1EC3AAF0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2449830</wp:posOffset>
            </wp:positionH>
            <wp:positionV relativeFrom="paragraph">
              <wp:posOffset>554990</wp:posOffset>
            </wp:positionV>
            <wp:extent cx="2248535" cy="1480820"/>
            <wp:effectExtent l="0" t="0" r="12700" b="6985"/>
            <wp:wrapThrough wrapText="bothSides">
              <wp:wrapPolygon>
                <wp:start x="6" y="21600"/>
                <wp:lineTo x="21527" y="21600"/>
                <wp:lineTo x="21527" y="259"/>
                <wp:lineTo x="6" y="259"/>
                <wp:lineTo x="6" y="21600"/>
              </wp:wrapPolygon>
            </wp:wrapThrough>
            <wp:docPr id="79" name="Picture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19" descr="IMG_256"/>
                    <pic:cNvPicPr>
                      <a:picLocks noChangeAspect="1"/>
                    </pic:cNvPicPr>
                  </pic:nvPicPr>
                  <pic:blipFill>
                    <a:blip r:embed="rId12">
                      <a:grayscl/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48535" cy="148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17445" cy="2590800"/>
            <wp:effectExtent l="0" t="0" r="0" b="0"/>
            <wp:wrapThrough wrapText="bothSides">
              <wp:wrapPolygon>
                <wp:start x="0" y="0"/>
                <wp:lineTo x="0" y="21473"/>
                <wp:lineTo x="21515" y="21473"/>
                <wp:lineTo x="21515" y="0"/>
                <wp:lineTo x="0" y="0"/>
              </wp:wrapPolygon>
            </wp:wrapThrough>
            <wp:docPr id="68" name="Picture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17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3DB81B7D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459740</wp:posOffset>
                </wp:positionH>
                <wp:positionV relativeFrom="paragraph">
                  <wp:posOffset>133350</wp:posOffset>
                </wp:positionV>
                <wp:extent cx="229235" cy="20129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87800" y="1429385"/>
                          <a:ext cx="229235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3D72A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2pt;margin-top:10.5pt;height:15.85pt;width:18.05pt;z-index:251720704;mso-width-relative:page;mso-height-relative:page;" filled="f" stroked="f" coordsize="21600,21600" o:gfxdata="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BAoFFPYAAAACAEAAA8AAAAAAAAAAQAgAAAAIgAAAGRycy9kb3ducmV2LnhtbFBL&#10;AQIUABQAAAAIAIdO4kDIik7AoQIAAFgFAAAOAAAAAAAAAAEAIAAAACcBAABkcnMvZTJvRG9jLnht&#10;bFBLBQYAAAAABgAGAFkBAAA6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EC3D72A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</w:p>
    <w:p w14:paraId="797944F0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-572135</wp:posOffset>
                </wp:positionH>
                <wp:positionV relativeFrom="paragraph">
                  <wp:posOffset>161290</wp:posOffset>
                </wp:positionV>
                <wp:extent cx="27305" cy="27305"/>
                <wp:effectExtent l="6350" t="6350" r="12065" b="12065"/>
                <wp:wrapNone/>
                <wp:docPr id="75" name="Cros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64485" y="1688465"/>
                          <a:ext cx="27305" cy="27305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" type="#_x0000_t11" style="position:absolute;left:0pt;margin-left:-45.05pt;margin-top:12.7pt;height:2.15pt;width:2.15pt;z-index:251715584;v-text-anchor:middle;mso-width-relative:page;mso-height-relative:page;" fillcolor="#5B9BD5 [3204]" filled="t" stroked="t" coordsize="21600,21600" o:gfxdata="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OzX+K2AAAAAkBAAAPAAAAAAAAAAEA&#10;IAAAACIAAABkcnMvZG93bnJldi54bWxQSwECFAAUAAAACACHTuJAHAE3hIECAAAgBQAADgAAAAAA&#10;AAABACAAAAAnAQAAZHJzL2Uyb0RvYy54bWxQSwUGAAAAAAYABgBZAQAAGgYAAAAA&#10;" adj="54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743F86D6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-1024890</wp:posOffset>
                </wp:positionH>
                <wp:positionV relativeFrom="paragraph">
                  <wp:posOffset>116205</wp:posOffset>
                </wp:positionV>
                <wp:extent cx="19685" cy="362585"/>
                <wp:effectExtent l="6350" t="635" r="19685" b="254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1730" y="1847850"/>
                          <a:ext cx="19685" cy="362585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accent1"/>
                          </a:solidFill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0.7pt;margin-top:9.15pt;height:28.55pt;width:1.55pt;z-index:251713536;mso-width-relative:page;mso-height-relative:page;" filled="f" stroked="t" coordsize="21600,21600" o:gfxdata="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hjL1&#10;H9cAAAALAQAADwAAAAAAAAABACAAAAAiAAAAZHJzL2Rvd25yZXYueG1sUEsBAhQAFAAAAAgAh07i&#10;QPPNq1bqAQAAxAMAAA4AAAAAAAAAAQAgAAAAJgEAAGRycy9lMm9Eb2MueG1sUEsFBgAAAAAGAAYA&#10;WQEAAIIFAAAAAA==&#10;">
                <v:fill on="f" focussize="0,0"/>
                <v:stroke weight="0.5pt" color="#5B9BD5 [3204]" miterlimit="8" joinstyle="miter" dashstyle="dash"/>
                <v:imagedata o:title=""/>
                <o:lock v:ext="edit" aspectratio="f"/>
              </v:line>
            </w:pict>
          </mc:Fallback>
        </mc:AlternateContent>
      </w:r>
    </w:p>
    <w:p w14:paraId="4899F89D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655955</wp:posOffset>
                </wp:positionH>
                <wp:positionV relativeFrom="paragraph">
                  <wp:posOffset>179705</wp:posOffset>
                </wp:positionV>
                <wp:extent cx="622935" cy="51435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0B3A7"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12</w:t>
                            </w:r>
                          </w:p>
                          <w:p w14:paraId="6F436B16"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D0O0</w:t>
                            </w:r>
                          </w:p>
                          <w:p w14:paraId="269F4D5E"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74LS373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.65pt;margin-top:14.15pt;height:40.5pt;width:49.05pt;z-index:251711488;mso-width-relative:page;mso-height-relative:page;" filled="f" stroked="f" coordsize="21600,21600" o:gfxdata="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hSvMF2QAAAAoBAAAPAAAAAAAAAAEAIAAAACIAAABkcnMvZG93bnJldi54bWxQSwECFAAU&#10;AAAACACHTuJALOjJ2SkCAABmBAAADgAAAAAAAAABACAAAAAo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8F0B3A7">
                      <w:pPr>
                        <w:jc w:val="center"/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12</w:t>
                      </w:r>
                    </w:p>
                    <w:p w14:paraId="6F436B16">
                      <w:pPr>
                        <w:jc w:val="center"/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D0O0</w:t>
                      </w:r>
                    </w:p>
                    <w:p w14:paraId="269F4D5E">
                      <w:pPr>
                        <w:jc w:val="center"/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74LS373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-1612900</wp:posOffset>
                </wp:positionH>
                <wp:positionV relativeFrom="paragraph">
                  <wp:posOffset>122555</wp:posOffset>
                </wp:positionV>
                <wp:extent cx="622935" cy="51435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BF6DA"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35</w:t>
                            </w:r>
                          </w:p>
                          <w:p w14:paraId="1D5B52C3"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L0D0</w:t>
                            </w:r>
                          </w:p>
                          <w:p w14:paraId="3E577B02"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ADC0809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7pt;margin-top:9.65pt;height:40.5pt;width:49.05pt;z-index:251714560;mso-width-relative:page;mso-height-relative:page;" filled="f" stroked="f" coordsize="21600,21600" o:gfxdata="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N262QHcAAAADAEAAA8AAAAAAAAAAQAgAAAAIgAAAGRycy9kb3ducmV2LnhtbFBL&#10;AQIUABQAAAAIAIdO4kBvMsYmKwIAAGY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FABF6DA">
                      <w:pPr>
                        <w:jc w:val="center"/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35</w:t>
                      </w:r>
                    </w:p>
                    <w:p w14:paraId="1D5B52C3">
                      <w:pPr>
                        <w:jc w:val="center"/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L0D0</w:t>
                      </w:r>
                    </w:p>
                    <w:p w14:paraId="3E577B02">
                      <w:pPr>
                        <w:jc w:val="center"/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ADC0809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-2268220</wp:posOffset>
                </wp:positionH>
                <wp:positionV relativeFrom="paragraph">
                  <wp:posOffset>149225</wp:posOffset>
                </wp:positionV>
                <wp:extent cx="277495" cy="17907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" cy="179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AD711">
                            <w:pPr>
                              <w:rPr>
                                <w:rFonts w:hint="default"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1"/>
                                <w:szCs w:val="11"/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8.6pt;margin-top:11.75pt;height:14.1pt;width:21.85pt;z-index:251716608;mso-width-relative:page;mso-height-relative:page;" filled="f" stroked="f" coordsize="21600,21600" o:gfxdata="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aI2aF2wAAAAsBAAAPAAAAAAAAAAEAIAAAACIAAABkcnMvZG93bnJldi54bWxQ&#10;SwECFAAUAAAACACHTuJAlvsTIi0CAABm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F3AD711">
                      <w:pPr>
                        <w:rPr>
                          <w:rFonts w:hint="default"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rFonts w:hint="default"/>
                          <w:sz w:val="11"/>
                          <w:szCs w:val="11"/>
                          <w:lang w:val="en-US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</w:p>
    <w:p w14:paraId="1D8F8CE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-1734820</wp:posOffset>
                </wp:positionH>
                <wp:positionV relativeFrom="paragraph">
                  <wp:posOffset>100330</wp:posOffset>
                </wp:positionV>
                <wp:extent cx="277495" cy="17907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" cy="179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23A4E">
                            <w:pPr>
                              <w:rPr>
                                <w:rFonts w:hint="default"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1"/>
                                <w:szCs w:val="11"/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6.6pt;margin-top:7.9pt;height:14.1pt;width:21.85pt;z-index:251710464;mso-width-relative:page;mso-height-relative:page;" filled="f" stroked="f" coordsize="21600,21600" o:gfxdata="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WA/5d2wAAAAsBAAAPAAAAAAAAAAEAIAAAACIAAABkcnMvZG93bnJldi54bWxQ&#10;SwECFAAUAAAACACHTuJAIZY+qi0CAABm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B623A4E">
                      <w:pPr>
                        <w:rPr>
                          <w:rFonts w:hint="default"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rFonts w:hint="default"/>
                          <w:sz w:val="11"/>
                          <w:szCs w:val="11"/>
                          <w:lang w:val="en-U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</w:p>
    <w:p w14:paraId="4FD405C0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117894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-1789430</wp:posOffset>
                </wp:positionH>
                <wp:positionV relativeFrom="paragraph">
                  <wp:posOffset>63500</wp:posOffset>
                </wp:positionV>
                <wp:extent cx="27305" cy="27305"/>
                <wp:effectExtent l="6350" t="6350" r="12065" b="1206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" cy="27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40.9pt;margin-top:5pt;height:2.15pt;width:2.15pt;z-index:251701248;v-text-anchor:middle;mso-width-relative:page;mso-height-relative:page;" filled="f" stroked="t" coordsize="21600,21600" o:gfxdata="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BIzVidsAAAALAQAADwAAAAAAAAABACAAAAAiAAAAZHJzL2Rvd25yZXYueG1sUEsBAhQAFAAA&#10;AAgAh07iQNHLxhteAgAAywQAAA4AAAAAAAAAAQAgAAAAKgEAAGRycy9lMm9Eb2MueG1sUEsFBgAA&#10;AAAGAAYAWQEAAPoFAAAAAA==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454B68AE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-1791335</wp:posOffset>
                </wp:positionH>
                <wp:positionV relativeFrom="paragraph">
                  <wp:posOffset>167640</wp:posOffset>
                </wp:positionV>
                <wp:extent cx="27305" cy="27305"/>
                <wp:effectExtent l="6350" t="6350" r="12065" b="1206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" cy="27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41.05pt;margin-top:13.2pt;height:2.15pt;width:2.15pt;z-index:251709440;v-text-anchor:middle;mso-width-relative:page;mso-height-relative:page;" filled="f" stroked="t" coordsize="21600,21600" o:gfxdata="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mFLpHtsAAAALAQAADwAAAAAAAAABACAAAAAiAAAAZHJzL2Rvd25yZXYueG1sUEsBAhQAFAAA&#10;AAgAh07iQN6leqReAgAAywQAAA4AAAAAAAAAAQAgAAAAKgEAAGRycy9lMm9Eb2MueG1sUEsFBgAA&#10;AAAGAAYAWQEAAPoFAAAAAA==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5F4B808F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-1802765</wp:posOffset>
                </wp:positionH>
                <wp:positionV relativeFrom="paragraph">
                  <wp:posOffset>120015</wp:posOffset>
                </wp:positionV>
                <wp:extent cx="27305" cy="27305"/>
                <wp:effectExtent l="6350" t="6350" r="12065" b="1206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" cy="27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41.95pt;margin-top:9.45pt;height:2.15pt;width:2.15pt;z-index:251712512;v-text-anchor:middle;mso-width-relative:page;mso-height-relative:page;" filled="f" stroked="t" coordsize="21600,21600" o:gfxdata="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S82MjbAAAACwEAAA8AAAAAAAAAAQAgAAAAIgAAAGRycy9kb3ducmV2LnhtbFBLAQIUABQA&#10;AAAIAIdO4kCOEc+/XwIAAMsEAAAOAAAAAAAAAAEAIAAAACoBAABkcnMvZTJvRG9jLnhtbFBLBQYA&#10;AAAABgAGAFkBAAD7BQAAAAA=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08F549E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1158149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66F59A5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E92517E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B700EDB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038ACF0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--</w:t>
      </w:r>
    </w:p>
    <w:p w14:paraId="3540B66F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2429510</wp:posOffset>
            </wp:positionH>
            <wp:positionV relativeFrom="paragraph">
              <wp:posOffset>377190</wp:posOffset>
            </wp:positionV>
            <wp:extent cx="2256790" cy="1671955"/>
            <wp:effectExtent l="292735" t="0" r="0" b="0"/>
            <wp:wrapNone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rcRect t="2194" b="309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56790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100330</wp:posOffset>
            </wp:positionV>
            <wp:extent cx="2114550" cy="2128520"/>
            <wp:effectExtent l="0" t="0" r="3810" b="5080"/>
            <wp:wrapNone/>
            <wp:docPr id="7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IMG_256"/>
                    <pic:cNvPicPr>
                      <a:picLocks noChangeAspect="1"/>
                    </pic:cNvPicPr>
                  </pic:nvPicPr>
                  <pic:blipFill>
                    <a:blip r:embed="rId15">
                      <a:grayscl/>
                    </a:blip>
                    <a:srcRect l="2966" t="5501" r="12303" b="371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28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4B1AFF3C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64026FF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F58A1CE">
      <w:pPr>
        <w:rPr>
          <w:rFonts w:ascii="SimSun" w:hAnsi="SimSun" w:eastAsia="SimSun" w:cs="SimSun"/>
          <w:sz w:val="24"/>
          <w:szCs w:val="24"/>
        </w:rPr>
      </w:pPr>
    </w:p>
    <w:p w14:paraId="2AA6CED8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0982A35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36BC83E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B14EA5B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7FE294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430CE77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03C2402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AF3D304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5925160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3340361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67C7634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F8C6D1E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CB23BB6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0C5353A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A9D0B4C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4E25A21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964F598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140FBAE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B3DE9BB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3E67D1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anchor distT="0" distB="0" distL="114300" distR="114300" simplePos="0" relativeHeight="251723776" behindDoc="1" locked="0" layoutInCell="1" allowOverlap="1">
            <wp:simplePos x="0" y="0"/>
            <wp:positionH relativeFrom="column">
              <wp:posOffset>5487035</wp:posOffset>
            </wp:positionH>
            <wp:positionV relativeFrom="paragraph">
              <wp:posOffset>137160</wp:posOffset>
            </wp:positionV>
            <wp:extent cx="1011555" cy="1290955"/>
            <wp:effectExtent l="0" t="0" r="9525" b="4445"/>
            <wp:wrapNone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/>
                    </pic:cNvPicPr>
                  </pic:nvPicPr>
                  <pic:blipFill>
                    <a:blip r:embed="rId16">
                      <a:lum bright="70000" contrast="-76000"/>
                    </a:blip>
                    <a:srcRect l="70491" t="31894" r="2235" b="32923"/>
                    <a:stretch>
                      <a:fillRect/>
                    </a:stretch>
                  </pic:blipFill>
                  <pic:spPr>
                    <a:xfrm>
                      <a:off x="0" y="0"/>
                      <a:ext cx="1011555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8DF4F4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87F0B65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440" w:bottom="1440" w:left="144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1431F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B21CD6"/>
    <w:rsid w:val="0A2A173C"/>
    <w:rsid w:val="206F7D0E"/>
    <w:rsid w:val="265D629F"/>
    <w:rsid w:val="386817BB"/>
    <w:rsid w:val="461431F3"/>
    <w:rsid w:val="478E5BF3"/>
    <w:rsid w:val="4CC84B86"/>
    <w:rsid w:val="519367CD"/>
    <w:rsid w:val="60F63558"/>
    <w:rsid w:val="6314191D"/>
    <w:rsid w:val="66583FA2"/>
    <w:rsid w:val="6E732CC4"/>
    <w:rsid w:val="73F80DD1"/>
    <w:rsid w:val="7EEA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../NUL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GIF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2025-01-23T15:29:00Z</dcterms:created>
  <dc:creator>Lenovo</dc:creator>
  <cp:lastModifiedBy>Lenovo</cp:lastModifiedBy>
  <dcterms:modified xsi:type="dcterms:W3CDTF">2025-01-29T12:42:01Z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808A01E77C784D818A76D210D4065741_11</vt:lpwstr>
  </property>
</Properties>
</file>